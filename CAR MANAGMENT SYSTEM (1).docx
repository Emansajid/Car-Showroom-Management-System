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FFA2D" w14:textId="77777777" w:rsidR="00607998" w:rsidRPr="00607998" w:rsidRDefault="00607998" w:rsidP="00607998">
      <w:pPr>
        <w:rPr>
          <w:rFonts w:ascii="Aptos" w:hAnsi="Aptos"/>
          <w:b/>
          <w:bCs/>
          <w:sz w:val="28"/>
          <w:szCs w:val="28"/>
        </w:rPr>
      </w:pPr>
    </w:p>
    <w:p w14:paraId="6AD00BF3" w14:textId="4C2405D5" w:rsidR="008821E6" w:rsidRPr="008821E6" w:rsidRDefault="008821E6" w:rsidP="00D02AD1">
      <w:pPr>
        <w:jc w:val="center"/>
        <w:rPr>
          <w:rFonts w:ascii="Aptos" w:hAnsi="Aptos"/>
          <w:b/>
          <w:bCs/>
          <w:sz w:val="32"/>
          <w:szCs w:val="32"/>
        </w:rPr>
      </w:pPr>
      <w:r w:rsidRPr="008821E6">
        <w:rPr>
          <w:rFonts w:ascii="Aptos" w:hAnsi="Aptos"/>
          <w:b/>
          <w:bCs/>
          <w:sz w:val="32"/>
          <w:szCs w:val="32"/>
        </w:rPr>
        <w:t>Car Showroom Management System - Documentation</w:t>
      </w:r>
    </w:p>
    <w:p w14:paraId="4A6761C3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Overview</w:t>
      </w:r>
    </w:p>
    <w:p w14:paraId="7B1E52AC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The </w:t>
      </w:r>
      <w:r w:rsidRPr="008821E6">
        <w:rPr>
          <w:rFonts w:ascii="Aptos" w:hAnsi="Aptos"/>
          <w:b/>
          <w:bCs/>
          <w:sz w:val="28"/>
          <w:szCs w:val="28"/>
        </w:rPr>
        <w:t>Car Showroom Management System</w:t>
      </w:r>
      <w:r w:rsidRPr="008821E6">
        <w:rPr>
          <w:rFonts w:ascii="Aptos" w:hAnsi="Aptos"/>
          <w:sz w:val="28"/>
          <w:szCs w:val="28"/>
        </w:rPr>
        <w:t xml:space="preserve"> is designed to manage the cars in a showroom using a </w:t>
      </w:r>
      <w:r w:rsidRPr="008821E6">
        <w:rPr>
          <w:rFonts w:ascii="Aptos" w:hAnsi="Aptos"/>
          <w:b/>
          <w:bCs/>
          <w:sz w:val="28"/>
          <w:szCs w:val="28"/>
        </w:rPr>
        <w:t>linked list</w:t>
      </w:r>
      <w:r w:rsidRPr="008821E6">
        <w:rPr>
          <w:rFonts w:ascii="Aptos" w:hAnsi="Aptos"/>
          <w:sz w:val="28"/>
          <w:szCs w:val="28"/>
        </w:rPr>
        <w:t xml:space="preserve"> structure. The system allows users to perform several tasks such as adding, searching, deleting cars, processing cars based on the </w:t>
      </w:r>
      <w:r w:rsidRPr="008821E6">
        <w:rPr>
          <w:rFonts w:ascii="Aptos" w:hAnsi="Aptos"/>
          <w:b/>
          <w:bCs/>
          <w:sz w:val="28"/>
          <w:szCs w:val="28"/>
        </w:rPr>
        <w:t>First Come First Serve (FCFS)</w:t>
      </w:r>
      <w:r w:rsidRPr="008821E6">
        <w:rPr>
          <w:rFonts w:ascii="Aptos" w:hAnsi="Aptos"/>
          <w:sz w:val="28"/>
          <w:szCs w:val="28"/>
        </w:rPr>
        <w:t xml:space="preserve"> scheduling algorithm, and identifying the cheapest car in the showroom.</w:t>
      </w:r>
    </w:p>
    <w:p w14:paraId="555692B5" w14:textId="1D009BC4" w:rsidR="008821E6" w:rsidRPr="008821E6" w:rsidRDefault="008821E6" w:rsidP="008821E6">
      <w:pPr>
        <w:rPr>
          <w:rFonts w:ascii="Aptos" w:hAnsi="Aptos"/>
          <w:sz w:val="28"/>
          <w:szCs w:val="28"/>
        </w:rPr>
      </w:pPr>
    </w:p>
    <w:p w14:paraId="75471E44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Class Structure: Node</w:t>
      </w:r>
    </w:p>
    <w:p w14:paraId="446101DA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Purpose:</w:t>
      </w:r>
    </w:p>
    <w:p w14:paraId="5890D871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The Node class represents a single car in the showroom and forms the fundamental building block of the linked list. Each Node holds the information about a car and points to the next car in the list.</w:t>
      </w:r>
    </w:p>
    <w:p w14:paraId="47CC557F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Attributes:</w:t>
      </w:r>
    </w:p>
    <w:p w14:paraId="04F8B8F0" w14:textId="77777777" w:rsidR="008821E6" w:rsidRPr="008821E6" w:rsidRDefault="008821E6" w:rsidP="008821E6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model</w:t>
      </w:r>
      <w:r w:rsidRPr="008821E6">
        <w:rPr>
          <w:rFonts w:ascii="Aptos" w:hAnsi="Aptos"/>
          <w:sz w:val="28"/>
          <w:szCs w:val="28"/>
        </w:rPr>
        <w:t xml:space="preserve">: Stores the </w:t>
      </w:r>
      <w:proofErr w:type="gramStart"/>
      <w:r w:rsidRPr="008821E6">
        <w:rPr>
          <w:rFonts w:ascii="Aptos" w:hAnsi="Aptos"/>
          <w:sz w:val="28"/>
          <w:szCs w:val="28"/>
        </w:rPr>
        <w:t>model</w:t>
      </w:r>
      <w:proofErr w:type="gramEnd"/>
      <w:r w:rsidRPr="008821E6">
        <w:rPr>
          <w:rFonts w:ascii="Aptos" w:hAnsi="Aptos"/>
          <w:sz w:val="28"/>
          <w:szCs w:val="28"/>
        </w:rPr>
        <w:t xml:space="preserve"> name of the car.</w:t>
      </w:r>
    </w:p>
    <w:p w14:paraId="54DB93D2" w14:textId="77777777" w:rsidR="008821E6" w:rsidRPr="008821E6" w:rsidRDefault="008821E6" w:rsidP="008821E6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company</w:t>
      </w:r>
      <w:r w:rsidRPr="008821E6">
        <w:rPr>
          <w:rFonts w:ascii="Aptos" w:hAnsi="Aptos"/>
          <w:sz w:val="28"/>
          <w:szCs w:val="28"/>
        </w:rPr>
        <w:t>: Stores the company name of the car manufacturer.</w:t>
      </w:r>
    </w:p>
    <w:p w14:paraId="06C2C7D1" w14:textId="77777777" w:rsidR="008821E6" w:rsidRPr="008821E6" w:rsidRDefault="008821E6" w:rsidP="008821E6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year</w:t>
      </w:r>
      <w:r w:rsidRPr="008821E6">
        <w:rPr>
          <w:rFonts w:ascii="Aptos" w:hAnsi="Aptos"/>
          <w:sz w:val="28"/>
          <w:szCs w:val="28"/>
        </w:rPr>
        <w:t>: Stores the manufacturing year of the car.</w:t>
      </w:r>
    </w:p>
    <w:p w14:paraId="79785F4F" w14:textId="77777777" w:rsidR="008821E6" w:rsidRPr="008821E6" w:rsidRDefault="008821E6" w:rsidP="008821E6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price</w:t>
      </w:r>
      <w:r w:rsidRPr="008821E6">
        <w:rPr>
          <w:rFonts w:ascii="Aptos" w:hAnsi="Aptos"/>
          <w:sz w:val="28"/>
          <w:szCs w:val="28"/>
        </w:rPr>
        <w:t>: Stores the price of the car.</w:t>
      </w:r>
    </w:p>
    <w:p w14:paraId="19ED575B" w14:textId="77777777" w:rsidR="008821E6" w:rsidRPr="008821E6" w:rsidRDefault="008821E6" w:rsidP="008821E6">
      <w:pPr>
        <w:numPr>
          <w:ilvl w:val="0"/>
          <w:numId w:val="1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next</w:t>
      </w:r>
      <w:r w:rsidRPr="008821E6">
        <w:rPr>
          <w:rFonts w:ascii="Aptos" w:hAnsi="Aptos"/>
          <w:sz w:val="28"/>
          <w:szCs w:val="28"/>
        </w:rPr>
        <w:t>: A pointer to the next Node in the list, allowing the linked list structure.</w:t>
      </w:r>
    </w:p>
    <w:p w14:paraId="413D0910" w14:textId="25553AC6" w:rsidR="008821E6" w:rsidRDefault="008821E6" w:rsidP="008821E6">
      <w:pPr>
        <w:rPr>
          <w:rFonts w:ascii="Aptos" w:hAnsi="Aptos"/>
          <w:sz w:val="28"/>
          <w:szCs w:val="28"/>
        </w:rPr>
      </w:pPr>
    </w:p>
    <w:p w14:paraId="6072A6C9" w14:textId="77777777" w:rsidR="00D02AD1" w:rsidRDefault="00D02AD1" w:rsidP="008821E6">
      <w:pPr>
        <w:rPr>
          <w:rFonts w:ascii="Aptos" w:hAnsi="Aptos"/>
          <w:sz w:val="28"/>
          <w:szCs w:val="28"/>
        </w:rPr>
      </w:pPr>
    </w:p>
    <w:p w14:paraId="13B35185" w14:textId="77777777" w:rsidR="00D02AD1" w:rsidRPr="008821E6" w:rsidRDefault="00D02AD1" w:rsidP="008821E6">
      <w:pPr>
        <w:rPr>
          <w:rFonts w:ascii="Aptos" w:hAnsi="Aptos"/>
          <w:sz w:val="28"/>
          <w:szCs w:val="28"/>
        </w:rPr>
      </w:pPr>
    </w:p>
    <w:p w14:paraId="5D917DD5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Global Variables</w:t>
      </w:r>
    </w:p>
    <w:p w14:paraId="3195381C" w14:textId="77777777" w:rsidR="008821E6" w:rsidRPr="008821E6" w:rsidRDefault="008821E6" w:rsidP="008821E6">
      <w:pPr>
        <w:numPr>
          <w:ilvl w:val="0"/>
          <w:numId w:val="16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head</w:t>
      </w:r>
      <w:r w:rsidRPr="008821E6">
        <w:rPr>
          <w:rFonts w:ascii="Aptos" w:hAnsi="Aptos"/>
          <w:sz w:val="28"/>
          <w:szCs w:val="28"/>
        </w:rPr>
        <w:t xml:space="preserve">: A pointer to the first node of the linked list. It is initialized as </w:t>
      </w:r>
      <w:proofErr w:type="spellStart"/>
      <w:r w:rsidRPr="008821E6">
        <w:rPr>
          <w:rFonts w:ascii="Aptos" w:hAnsi="Aptos"/>
          <w:sz w:val="28"/>
          <w:szCs w:val="28"/>
        </w:rPr>
        <w:t>nullptr</w:t>
      </w:r>
      <w:proofErr w:type="spellEnd"/>
      <w:r w:rsidRPr="008821E6">
        <w:rPr>
          <w:rFonts w:ascii="Aptos" w:hAnsi="Aptos"/>
          <w:sz w:val="28"/>
          <w:szCs w:val="28"/>
        </w:rPr>
        <w:t>, and if cars are added to the showroom, this pointer will point to the first car.</w:t>
      </w:r>
    </w:p>
    <w:p w14:paraId="44965AF2" w14:textId="6023C92D" w:rsidR="008821E6" w:rsidRPr="008821E6" w:rsidRDefault="008821E6" w:rsidP="008821E6">
      <w:pPr>
        <w:rPr>
          <w:rFonts w:ascii="Aptos" w:hAnsi="Aptos"/>
          <w:sz w:val="28"/>
          <w:szCs w:val="28"/>
        </w:rPr>
      </w:pPr>
    </w:p>
    <w:p w14:paraId="572BC869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Functions</w:t>
      </w:r>
    </w:p>
    <w:p w14:paraId="45B43D76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 xml:space="preserve">1. </w:t>
      </w:r>
      <w:proofErr w:type="spellStart"/>
      <w:proofErr w:type="gramStart"/>
      <w:r w:rsidRPr="008821E6">
        <w:rPr>
          <w:rFonts w:ascii="Aptos" w:hAnsi="Aptos"/>
          <w:b/>
          <w:bCs/>
          <w:sz w:val="28"/>
          <w:szCs w:val="28"/>
        </w:rPr>
        <w:t>countCars</w:t>
      </w:r>
      <w:proofErr w:type="spellEnd"/>
      <w:r w:rsidRPr="008821E6">
        <w:rPr>
          <w:rFonts w:ascii="Aptos" w:hAnsi="Aptos"/>
          <w:b/>
          <w:bCs/>
          <w:sz w:val="28"/>
          <w:szCs w:val="28"/>
        </w:rPr>
        <w:t>(</w:t>
      </w:r>
      <w:proofErr w:type="gramEnd"/>
      <w:r w:rsidRPr="008821E6">
        <w:rPr>
          <w:rFonts w:ascii="Aptos" w:hAnsi="Aptos"/>
          <w:b/>
          <w:bCs/>
          <w:sz w:val="28"/>
          <w:szCs w:val="28"/>
        </w:rPr>
        <w:t>)</w:t>
      </w:r>
    </w:p>
    <w:p w14:paraId="2EA69F20" w14:textId="77777777" w:rsidR="008821E6" w:rsidRPr="008821E6" w:rsidRDefault="008821E6" w:rsidP="008821E6">
      <w:pPr>
        <w:numPr>
          <w:ilvl w:val="0"/>
          <w:numId w:val="17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</w:t>
      </w:r>
      <w:r w:rsidRPr="008821E6">
        <w:rPr>
          <w:rFonts w:ascii="Aptos" w:hAnsi="Aptos"/>
          <w:sz w:val="28"/>
          <w:szCs w:val="28"/>
        </w:rPr>
        <w:t>: This function counts the total number of cars in the showroom by traversing the entire linked list.</w:t>
      </w:r>
    </w:p>
    <w:p w14:paraId="49335E80" w14:textId="77777777" w:rsidR="008821E6" w:rsidRPr="008821E6" w:rsidRDefault="008821E6" w:rsidP="008821E6">
      <w:pPr>
        <w:numPr>
          <w:ilvl w:val="0"/>
          <w:numId w:val="17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Return Value</w:t>
      </w:r>
      <w:r w:rsidRPr="008821E6">
        <w:rPr>
          <w:rFonts w:ascii="Aptos" w:hAnsi="Aptos"/>
          <w:sz w:val="28"/>
          <w:szCs w:val="28"/>
        </w:rPr>
        <w:t>: An integer representing the total number of cars in the showroom.</w:t>
      </w:r>
    </w:p>
    <w:p w14:paraId="52BD201A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 xml:space="preserve">2. </w:t>
      </w:r>
      <w:proofErr w:type="spellStart"/>
      <w:proofErr w:type="gramStart"/>
      <w:r w:rsidRPr="008821E6">
        <w:rPr>
          <w:rFonts w:ascii="Aptos" w:hAnsi="Aptos"/>
          <w:b/>
          <w:bCs/>
          <w:sz w:val="28"/>
          <w:szCs w:val="28"/>
        </w:rPr>
        <w:t>addCar</w:t>
      </w:r>
      <w:proofErr w:type="spellEnd"/>
      <w:r w:rsidRPr="008821E6">
        <w:rPr>
          <w:rFonts w:ascii="Aptos" w:hAnsi="Aptos"/>
          <w:b/>
          <w:bCs/>
          <w:sz w:val="28"/>
          <w:szCs w:val="28"/>
        </w:rPr>
        <w:t>(</w:t>
      </w:r>
      <w:proofErr w:type="gramEnd"/>
      <w:r w:rsidRPr="008821E6">
        <w:rPr>
          <w:rFonts w:ascii="Aptos" w:hAnsi="Aptos"/>
          <w:b/>
          <w:bCs/>
          <w:sz w:val="28"/>
          <w:szCs w:val="28"/>
        </w:rPr>
        <w:t>)</w:t>
      </w:r>
    </w:p>
    <w:p w14:paraId="3C8569DA" w14:textId="77777777" w:rsidR="008821E6" w:rsidRPr="008821E6" w:rsidRDefault="008821E6" w:rsidP="008821E6">
      <w:pPr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</w:t>
      </w:r>
      <w:r w:rsidRPr="008821E6">
        <w:rPr>
          <w:rFonts w:ascii="Aptos" w:hAnsi="Aptos"/>
          <w:sz w:val="28"/>
          <w:szCs w:val="28"/>
        </w:rPr>
        <w:t>: Adds a new car to the showroom.</w:t>
      </w:r>
    </w:p>
    <w:p w14:paraId="653A92F4" w14:textId="77777777" w:rsidR="008821E6" w:rsidRPr="008821E6" w:rsidRDefault="008821E6" w:rsidP="008821E6">
      <w:pPr>
        <w:numPr>
          <w:ilvl w:val="0"/>
          <w:numId w:val="18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Process</w:t>
      </w:r>
      <w:r w:rsidRPr="008821E6">
        <w:rPr>
          <w:rFonts w:ascii="Aptos" w:hAnsi="Aptos"/>
          <w:sz w:val="28"/>
          <w:szCs w:val="28"/>
        </w:rPr>
        <w:t>:</w:t>
      </w:r>
    </w:p>
    <w:p w14:paraId="132494C7" w14:textId="77777777" w:rsidR="008821E6" w:rsidRPr="008821E6" w:rsidRDefault="008821E6" w:rsidP="008821E6">
      <w:pPr>
        <w:numPr>
          <w:ilvl w:val="1"/>
          <w:numId w:val="18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Prompts the user to input the car’s </w:t>
      </w:r>
      <w:r w:rsidRPr="008821E6">
        <w:rPr>
          <w:rFonts w:ascii="Aptos" w:hAnsi="Aptos"/>
          <w:b/>
          <w:bCs/>
          <w:sz w:val="28"/>
          <w:szCs w:val="28"/>
        </w:rPr>
        <w:t>model</w:t>
      </w:r>
      <w:r w:rsidRPr="008821E6">
        <w:rPr>
          <w:rFonts w:ascii="Aptos" w:hAnsi="Aptos"/>
          <w:sz w:val="28"/>
          <w:szCs w:val="28"/>
        </w:rPr>
        <w:t xml:space="preserve">, </w:t>
      </w:r>
      <w:r w:rsidRPr="008821E6">
        <w:rPr>
          <w:rFonts w:ascii="Aptos" w:hAnsi="Aptos"/>
          <w:b/>
          <w:bCs/>
          <w:sz w:val="28"/>
          <w:szCs w:val="28"/>
        </w:rPr>
        <w:t>company</w:t>
      </w:r>
      <w:r w:rsidRPr="008821E6">
        <w:rPr>
          <w:rFonts w:ascii="Aptos" w:hAnsi="Aptos"/>
          <w:sz w:val="28"/>
          <w:szCs w:val="28"/>
        </w:rPr>
        <w:t xml:space="preserve">, </w:t>
      </w:r>
      <w:r w:rsidRPr="008821E6">
        <w:rPr>
          <w:rFonts w:ascii="Aptos" w:hAnsi="Aptos"/>
          <w:b/>
          <w:bCs/>
          <w:sz w:val="28"/>
          <w:szCs w:val="28"/>
        </w:rPr>
        <w:t>year</w:t>
      </w:r>
      <w:r w:rsidRPr="008821E6">
        <w:rPr>
          <w:rFonts w:ascii="Aptos" w:hAnsi="Aptos"/>
          <w:sz w:val="28"/>
          <w:szCs w:val="28"/>
        </w:rPr>
        <w:t xml:space="preserve">, and </w:t>
      </w:r>
      <w:r w:rsidRPr="008821E6">
        <w:rPr>
          <w:rFonts w:ascii="Aptos" w:hAnsi="Aptos"/>
          <w:b/>
          <w:bCs/>
          <w:sz w:val="28"/>
          <w:szCs w:val="28"/>
        </w:rPr>
        <w:t>price</w:t>
      </w:r>
      <w:r w:rsidRPr="008821E6">
        <w:rPr>
          <w:rFonts w:ascii="Aptos" w:hAnsi="Aptos"/>
          <w:sz w:val="28"/>
          <w:szCs w:val="28"/>
        </w:rPr>
        <w:t>.</w:t>
      </w:r>
    </w:p>
    <w:p w14:paraId="7D6C4C9D" w14:textId="77777777" w:rsidR="008821E6" w:rsidRPr="008821E6" w:rsidRDefault="008821E6" w:rsidP="008821E6">
      <w:pPr>
        <w:numPr>
          <w:ilvl w:val="1"/>
          <w:numId w:val="18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Validates that the </w:t>
      </w:r>
      <w:r w:rsidRPr="008821E6">
        <w:rPr>
          <w:rFonts w:ascii="Aptos" w:hAnsi="Aptos"/>
          <w:b/>
          <w:bCs/>
          <w:sz w:val="28"/>
          <w:szCs w:val="28"/>
        </w:rPr>
        <w:t>year</w:t>
      </w:r>
      <w:r w:rsidRPr="008821E6">
        <w:rPr>
          <w:rFonts w:ascii="Aptos" w:hAnsi="Aptos"/>
          <w:sz w:val="28"/>
          <w:szCs w:val="28"/>
        </w:rPr>
        <w:t xml:space="preserve"> is within a valid range (1950-2025).</w:t>
      </w:r>
    </w:p>
    <w:p w14:paraId="3EC41753" w14:textId="77777777" w:rsidR="008821E6" w:rsidRPr="008821E6" w:rsidRDefault="008821E6" w:rsidP="008821E6">
      <w:pPr>
        <w:numPr>
          <w:ilvl w:val="1"/>
          <w:numId w:val="18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Appends the new car at the end of the linked list.</w:t>
      </w:r>
    </w:p>
    <w:p w14:paraId="03BFA166" w14:textId="77777777" w:rsidR="008821E6" w:rsidRPr="008821E6" w:rsidRDefault="008821E6" w:rsidP="008821E6">
      <w:pPr>
        <w:numPr>
          <w:ilvl w:val="1"/>
          <w:numId w:val="18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Prints a success message along with the total number of cars in the showroom.</w:t>
      </w:r>
    </w:p>
    <w:p w14:paraId="699F7C27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 xml:space="preserve">3. </w:t>
      </w:r>
      <w:proofErr w:type="spellStart"/>
      <w:proofErr w:type="gramStart"/>
      <w:r w:rsidRPr="008821E6">
        <w:rPr>
          <w:rFonts w:ascii="Aptos" w:hAnsi="Aptos"/>
          <w:b/>
          <w:bCs/>
          <w:sz w:val="28"/>
          <w:szCs w:val="28"/>
        </w:rPr>
        <w:t>displayCars</w:t>
      </w:r>
      <w:proofErr w:type="spellEnd"/>
      <w:r w:rsidRPr="008821E6">
        <w:rPr>
          <w:rFonts w:ascii="Aptos" w:hAnsi="Aptos"/>
          <w:b/>
          <w:bCs/>
          <w:sz w:val="28"/>
          <w:szCs w:val="28"/>
        </w:rPr>
        <w:t>(</w:t>
      </w:r>
      <w:proofErr w:type="gramEnd"/>
      <w:r w:rsidRPr="008821E6">
        <w:rPr>
          <w:rFonts w:ascii="Aptos" w:hAnsi="Aptos"/>
          <w:b/>
          <w:bCs/>
          <w:sz w:val="28"/>
          <w:szCs w:val="28"/>
        </w:rPr>
        <w:t>)</w:t>
      </w:r>
    </w:p>
    <w:p w14:paraId="266AC38E" w14:textId="77777777" w:rsidR="008821E6" w:rsidRPr="008821E6" w:rsidRDefault="008821E6" w:rsidP="008821E6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</w:t>
      </w:r>
      <w:r w:rsidRPr="008821E6">
        <w:rPr>
          <w:rFonts w:ascii="Aptos" w:hAnsi="Aptos"/>
          <w:sz w:val="28"/>
          <w:szCs w:val="28"/>
        </w:rPr>
        <w:t>: Displays all the cars currently available in the showroom.</w:t>
      </w:r>
    </w:p>
    <w:p w14:paraId="68DCDAD3" w14:textId="77777777" w:rsidR="008821E6" w:rsidRPr="008821E6" w:rsidRDefault="008821E6" w:rsidP="008821E6">
      <w:pPr>
        <w:numPr>
          <w:ilvl w:val="0"/>
          <w:numId w:val="19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lastRenderedPageBreak/>
        <w:t>Process</w:t>
      </w:r>
      <w:r w:rsidRPr="008821E6">
        <w:rPr>
          <w:rFonts w:ascii="Aptos" w:hAnsi="Aptos"/>
          <w:sz w:val="28"/>
          <w:szCs w:val="28"/>
        </w:rPr>
        <w:t>:</w:t>
      </w:r>
    </w:p>
    <w:p w14:paraId="7BC3D25A" w14:textId="77777777" w:rsidR="008821E6" w:rsidRPr="008821E6" w:rsidRDefault="008821E6" w:rsidP="008821E6">
      <w:pPr>
        <w:numPr>
          <w:ilvl w:val="1"/>
          <w:numId w:val="19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If there are no cars, it prints a message indicating that the showroom is empty.</w:t>
      </w:r>
    </w:p>
    <w:p w14:paraId="2269B0A5" w14:textId="77777777" w:rsidR="008821E6" w:rsidRPr="008821E6" w:rsidRDefault="008821E6" w:rsidP="008821E6">
      <w:pPr>
        <w:numPr>
          <w:ilvl w:val="1"/>
          <w:numId w:val="19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If cars are present, it traverses the linked list and prints each car’s details (model, company, year, price).</w:t>
      </w:r>
    </w:p>
    <w:p w14:paraId="4BAA7DC9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 xml:space="preserve">4. </w:t>
      </w:r>
      <w:proofErr w:type="spellStart"/>
      <w:proofErr w:type="gramStart"/>
      <w:r w:rsidRPr="008821E6">
        <w:rPr>
          <w:rFonts w:ascii="Aptos" w:hAnsi="Aptos"/>
          <w:b/>
          <w:bCs/>
          <w:sz w:val="28"/>
          <w:szCs w:val="28"/>
        </w:rPr>
        <w:t>searchCar</w:t>
      </w:r>
      <w:proofErr w:type="spellEnd"/>
      <w:r w:rsidRPr="008821E6">
        <w:rPr>
          <w:rFonts w:ascii="Aptos" w:hAnsi="Aptos"/>
          <w:b/>
          <w:bCs/>
          <w:sz w:val="28"/>
          <w:szCs w:val="28"/>
        </w:rPr>
        <w:t>(</w:t>
      </w:r>
      <w:proofErr w:type="gramEnd"/>
      <w:r w:rsidRPr="008821E6">
        <w:rPr>
          <w:rFonts w:ascii="Aptos" w:hAnsi="Aptos"/>
          <w:b/>
          <w:bCs/>
          <w:sz w:val="28"/>
          <w:szCs w:val="28"/>
        </w:rPr>
        <w:t>)</w:t>
      </w:r>
    </w:p>
    <w:p w14:paraId="66A86BAC" w14:textId="77777777" w:rsidR="008821E6" w:rsidRPr="008821E6" w:rsidRDefault="008821E6" w:rsidP="008821E6">
      <w:pPr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</w:t>
      </w:r>
      <w:r w:rsidRPr="008821E6">
        <w:rPr>
          <w:rFonts w:ascii="Aptos" w:hAnsi="Aptos"/>
          <w:sz w:val="28"/>
          <w:szCs w:val="28"/>
        </w:rPr>
        <w:t>: Searches for a car by its model.</w:t>
      </w:r>
    </w:p>
    <w:p w14:paraId="663795A6" w14:textId="77777777" w:rsidR="008821E6" w:rsidRPr="008821E6" w:rsidRDefault="008821E6" w:rsidP="008821E6">
      <w:pPr>
        <w:numPr>
          <w:ilvl w:val="0"/>
          <w:numId w:val="20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Process</w:t>
      </w:r>
      <w:r w:rsidRPr="008821E6">
        <w:rPr>
          <w:rFonts w:ascii="Aptos" w:hAnsi="Aptos"/>
          <w:sz w:val="28"/>
          <w:szCs w:val="28"/>
        </w:rPr>
        <w:t>:</w:t>
      </w:r>
    </w:p>
    <w:p w14:paraId="7D74FE48" w14:textId="77777777" w:rsidR="008821E6" w:rsidRPr="008821E6" w:rsidRDefault="008821E6" w:rsidP="008821E6">
      <w:pPr>
        <w:numPr>
          <w:ilvl w:val="1"/>
          <w:numId w:val="20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Prompts the user to enter a car’s </w:t>
      </w:r>
      <w:r w:rsidRPr="008821E6">
        <w:rPr>
          <w:rFonts w:ascii="Aptos" w:hAnsi="Aptos"/>
          <w:b/>
          <w:bCs/>
          <w:sz w:val="28"/>
          <w:szCs w:val="28"/>
        </w:rPr>
        <w:t>model</w:t>
      </w:r>
      <w:r w:rsidRPr="008821E6">
        <w:rPr>
          <w:rFonts w:ascii="Aptos" w:hAnsi="Aptos"/>
          <w:sz w:val="28"/>
          <w:szCs w:val="28"/>
        </w:rPr>
        <w:t>.</w:t>
      </w:r>
    </w:p>
    <w:p w14:paraId="0C4C0F77" w14:textId="77777777" w:rsidR="008821E6" w:rsidRPr="008821E6" w:rsidRDefault="008821E6" w:rsidP="008821E6">
      <w:pPr>
        <w:numPr>
          <w:ilvl w:val="1"/>
          <w:numId w:val="20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Searches the linked list for the car with the given model.</w:t>
      </w:r>
    </w:p>
    <w:p w14:paraId="5CF9ECB8" w14:textId="77777777" w:rsidR="008821E6" w:rsidRPr="008821E6" w:rsidRDefault="008821E6" w:rsidP="008821E6">
      <w:pPr>
        <w:numPr>
          <w:ilvl w:val="1"/>
          <w:numId w:val="20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If found, it displays the car's details; if not, it notifies the user that the car is not found.</w:t>
      </w:r>
    </w:p>
    <w:p w14:paraId="7AFB3A4A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 xml:space="preserve">5. </w:t>
      </w:r>
      <w:proofErr w:type="spellStart"/>
      <w:proofErr w:type="gramStart"/>
      <w:r w:rsidRPr="008821E6">
        <w:rPr>
          <w:rFonts w:ascii="Aptos" w:hAnsi="Aptos"/>
          <w:b/>
          <w:bCs/>
          <w:sz w:val="28"/>
          <w:szCs w:val="28"/>
        </w:rPr>
        <w:t>deleteCar</w:t>
      </w:r>
      <w:proofErr w:type="spellEnd"/>
      <w:r w:rsidRPr="008821E6">
        <w:rPr>
          <w:rFonts w:ascii="Aptos" w:hAnsi="Aptos"/>
          <w:b/>
          <w:bCs/>
          <w:sz w:val="28"/>
          <w:szCs w:val="28"/>
        </w:rPr>
        <w:t>(</w:t>
      </w:r>
      <w:proofErr w:type="gramEnd"/>
      <w:r w:rsidRPr="008821E6">
        <w:rPr>
          <w:rFonts w:ascii="Aptos" w:hAnsi="Aptos"/>
          <w:b/>
          <w:bCs/>
          <w:sz w:val="28"/>
          <w:szCs w:val="28"/>
        </w:rPr>
        <w:t>)</w:t>
      </w:r>
    </w:p>
    <w:p w14:paraId="12F814DC" w14:textId="77777777" w:rsidR="008821E6" w:rsidRPr="008821E6" w:rsidRDefault="008821E6" w:rsidP="008821E6">
      <w:pPr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</w:t>
      </w:r>
      <w:r w:rsidRPr="008821E6">
        <w:rPr>
          <w:rFonts w:ascii="Aptos" w:hAnsi="Aptos"/>
          <w:sz w:val="28"/>
          <w:szCs w:val="28"/>
        </w:rPr>
        <w:t>: Deletes a car from the showroom by its model.</w:t>
      </w:r>
    </w:p>
    <w:p w14:paraId="5244E5A8" w14:textId="77777777" w:rsidR="008821E6" w:rsidRPr="008821E6" w:rsidRDefault="008821E6" w:rsidP="008821E6">
      <w:pPr>
        <w:numPr>
          <w:ilvl w:val="0"/>
          <w:numId w:val="21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Process</w:t>
      </w:r>
      <w:r w:rsidRPr="008821E6">
        <w:rPr>
          <w:rFonts w:ascii="Aptos" w:hAnsi="Aptos"/>
          <w:sz w:val="28"/>
          <w:szCs w:val="28"/>
        </w:rPr>
        <w:t>:</w:t>
      </w:r>
    </w:p>
    <w:p w14:paraId="382B3E8A" w14:textId="77777777" w:rsidR="008821E6" w:rsidRPr="008821E6" w:rsidRDefault="008821E6" w:rsidP="008821E6">
      <w:pPr>
        <w:numPr>
          <w:ilvl w:val="1"/>
          <w:numId w:val="21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Prompts the user to enter the </w:t>
      </w:r>
      <w:r w:rsidRPr="008821E6">
        <w:rPr>
          <w:rFonts w:ascii="Aptos" w:hAnsi="Aptos"/>
          <w:b/>
          <w:bCs/>
          <w:sz w:val="28"/>
          <w:szCs w:val="28"/>
        </w:rPr>
        <w:t>model</w:t>
      </w:r>
      <w:r w:rsidRPr="008821E6">
        <w:rPr>
          <w:rFonts w:ascii="Aptos" w:hAnsi="Aptos"/>
          <w:sz w:val="28"/>
          <w:szCs w:val="28"/>
        </w:rPr>
        <w:t xml:space="preserve"> of the car to delete.</w:t>
      </w:r>
    </w:p>
    <w:p w14:paraId="6E0B0C2C" w14:textId="77777777" w:rsidR="008821E6" w:rsidRPr="008821E6" w:rsidRDefault="008821E6" w:rsidP="008821E6">
      <w:pPr>
        <w:numPr>
          <w:ilvl w:val="1"/>
          <w:numId w:val="21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Searches for the car in the linked list.</w:t>
      </w:r>
    </w:p>
    <w:p w14:paraId="38DEDE3C" w14:textId="77777777" w:rsidR="008821E6" w:rsidRPr="008821E6" w:rsidRDefault="008821E6" w:rsidP="008821E6">
      <w:pPr>
        <w:numPr>
          <w:ilvl w:val="1"/>
          <w:numId w:val="21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If found, it removes the car from the list and deletes the corresponding node.</w:t>
      </w:r>
    </w:p>
    <w:p w14:paraId="59006D27" w14:textId="77777777" w:rsidR="008821E6" w:rsidRPr="008821E6" w:rsidRDefault="008821E6" w:rsidP="008821E6">
      <w:pPr>
        <w:numPr>
          <w:ilvl w:val="1"/>
          <w:numId w:val="21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Prints a success message along with the updated count of cars in the showroom.</w:t>
      </w:r>
    </w:p>
    <w:p w14:paraId="00684458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 xml:space="preserve">6. </w:t>
      </w:r>
      <w:proofErr w:type="spellStart"/>
      <w:proofErr w:type="gramStart"/>
      <w:r w:rsidRPr="008821E6">
        <w:rPr>
          <w:rFonts w:ascii="Aptos" w:hAnsi="Aptos"/>
          <w:b/>
          <w:bCs/>
          <w:sz w:val="28"/>
          <w:szCs w:val="28"/>
        </w:rPr>
        <w:t>processCarsFCFS</w:t>
      </w:r>
      <w:proofErr w:type="spellEnd"/>
      <w:r w:rsidRPr="008821E6">
        <w:rPr>
          <w:rFonts w:ascii="Aptos" w:hAnsi="Aptos"/>
          <w:b/>
          <w:bCs/>
          <w:sz w:val="28"/>
          <w:szCs w:val="28"/>
        </w:rPr>
        <w:t>(</w:t>
      </w:r>
      <w:proofErr w:type="gramEnd"/>
      <w:r w:rsidRPr="008821E6">
        <w:rPr>
          <w:rFonts w:ascii="Aptos" w:hAnsi="Aptos"/>
          <w:b/>
          <w:bCs/>
          <w:sz w:val="28"/>
          <w:szCs w:val="28"/>
        </w:rPr>
        <w:t>)</w:t>
      </w:r>
    </w:p>
    <w:p w14:paraId="3B1288E9" w14:textId="77777777" w:rsidR="008821E6" w:rsidRPr="008821E6" w:rsidRDefault="008821E6" w:rsidP="008821E6">
      <w:pPr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</w:t>
      </w:r>
      <w:r w:rsidRPr="008821E6">
        <w:rPr>
          <w:rFonts w:ascii="Aptos" w:hAnsi="Aptos"/>
          <w:sz w:val="28"/>
          <w:szCs w:val="28"/>
        </w:rPr>
        <w:t>: Processes the cars in the order they were added (First Come First Serve - FCFS).</w:t>
      </w:r>
    </w:p>
    <w:p w14:paraId="172A376E" w14:textId="77777777" w:rsidR="00D02AD1" w:rsidRPr="00D02AD1" w:rsidRDefault="00D02AD1" w:rsidP="00D02AD1">
      <w:pPr>
        <w:ind w:left="360"/>
        <w:rPr>
          <w:rFonts w:ascii="Aptos" w:hAnsi="Aptos"/>
          <w:sz w:val="28"/>
          <w:szCs w:val="28"/>
        </w:rPr>
      </w:pPr>
    </w:p>
    <w:p w14:paraId="511B1B2D" w14:textId="614B0C78" w:rsidR="008821E6" w:rsidRPr="008821E6" w:rsidRDefault="008821E6" w:rsidP="008821E6">
      <w:pPr>
        <w:numPr>
          <w:ilvl w:val="0"/>
          <w:numId w:val="22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Process</w:t>
      </w:r>
      <w:r w:rsidRPr="008821E6">
        <w:rPr>
          <w:rFonts w:ascii="Aptos" w:hAnsi="Aptos"/>
          <w:sz w:val="28"/>
          <w:szCs w:val="28"/>
        </w:rPr>
        <w:t>:</w:t>
      </w:r>
    </w:p>
    <w:p w14:paraId="17EE6EFB" w14:textId="77777777" w:rsidR="008821E6" w:rsidRPr="008821E6" w:rsidRDefault="008821E6" w:rsidP="008821E6">
      <w:pPr>
        <w:numPr>
          <w:ilvl w:val="1"/>
          <w:numId w:val="22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Traverses the linked list and prints the details of each car in the order they were inserted.</w:t>
      </w:r>
    </w:p>
    <w:p w14:paraId="312460A9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 xml:space="preserve">7. </w:t>
      </w:r>
      <w:proofErr w:type="spellStart"/>
      <w:proofErr w:type="gramStart"/>
      <w:r w:rsidRPr="008821E6">
        <w:rPr>
          <w:rFonts w:ascii="Aptos" w:hAnsi="Aptos"/>
          <w:b/>
          <w:bCs/>
          <w:sz w:val="28"/>
          <w:szCs w:val="28"/>
        </w:rPr>
        <w:t>showCheapestCar</w:t>
      </w:r>
      <w:proofErr w:type="spellEnd"/>
      <w:r w:rsidRPr="008821E6">
        <w:rPr>
          <w:rFonts w:ascii="Aptos" w:hAnsi="Aptos"/>
          <w:b/>
          <w:bCs/>
          <w:sz w:val="28"/>
          <w:szCs w:val="28"/>
        </w:rPr>
        <w:t>(</w:t>
      </w:r>
      <w:proofErr w:type="gramEnd"/>
      <w:r w:rsidRPr="008821E6">
        <w:rPr>
          <w:rFonts w:ascii="Aptos" w:hAnsi="Aptos"/>
          <w:b/>
          <w:bCs/>
          <w:sz w:val="28"/>
          <w:szCs w:val="28"/>
        </w:rPr>
        <w:t>)</w:t>
      </w:r>
    </w:p>
    <w:p w14:paraId="5B9D0630" w14:textId="77777777" w:rsidR="008821E6" w:rsidRPr="008821E6" w:rsidRDefault="008821E6" w:rsidP="008821E6">
      <w:pPr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Purpose</w:t>
      </w:r>
      <w:r w:rsidRPr="008821E6">
        <w:rPr>
          <w:rFonts w:ascii="Aptos" w:hAnsi="Aptos"/>
          <w:sz w:val="28"/>
          <w:szCs w:val="28"/>
        </w:rPr>
        <w:t>: Displays the cheapest car in the showroom.</w:t>
      </w:r>
    </w:p>
    <w:p w14:paraId="320354A0" w14:textId="77777777" w:rsidR="008821E6" w:rsidRPr="008821E6" w:rsidRDefault="008821E6" w:rsidP="008821E6">
      <w:pPr>
        <w:numPr>
          <w:ilvl w:val="0"/>
          <w:numId w:val="23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Process</w:t>
      </w:r>
      <w:r w:rsidRPr="008821E6">
        <w:rPr>
          <w:rFonts w:ascii="Aptos" w:hAnsi="Aptos"/>
          <w:sz w:val="28"/>
          <w:szCs w:val="28"/>
        </w:rPr>
        <w:t>:</w:t>
      </w:r>
    </w:p>
    <w:p w14:paraId="44D25B43" w14:textId="77777777" w:rsidR="008821E6" w:rsidRPr="008821E6" w:rsidRDefault="008821E6" w:rsidP="008821E6">
      <w:pPr>
        <w:numPr>
          <w:ilvl w:val="1"/>
          <w:numId w:val="23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Traverses the linked list to find the car with the lowest price.</w:t>
      </w:r>
    </w:p>
    <w:p w14:paraId="5503EAB6" w14:textId="77777777" w:rsidR="008821E6" w:rsidRPr="008821E6" w:rsidRDefault="008821E6" w:rsidP="008821E6">
      <w:pPr>
        <w:numPr>
          <w:ilvl w:val="1"/>
          <w:numId w:val="23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Displays the details of the cheapest car found.</w:t>
      </w:r>
    </w:p>
    <w:p w14:paraId="12502C00" w14:textId="0DAA3F30" w:rsidR="008821E6" w:rsidRPr="008821E6" w:rsidRDefault="008821E6" w:rsidP="008821E6">
      <w:pPr>
        <w:rPr>
          <w:rFonts w:ascii="Aptos" w:hAnsi="Aptos"/>
          <w:sz w:val="28"/>
          <w:szCs w:val="28"/>
        </w:rPr>
      </w:pPr>
    </w:p>
    <w:p w14:paraId="28B4B459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Main Menu</w:t>
      </w:r>
    </w:p>
    <w:p w14:paraId="37778496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The program provides the following options for the user:</w:t>
      </w:r>
    </w:p>
    <w:p w14:paraId="7F26488D" w14:textId="77777777" w:rsidR="008821E6" w:rsidRPr="008821E6" w:rsidRDefault="008821E6" w:rsidP="008821E6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Add Car</w:t>
      </w:r>
      <w:r w:rsidRPr="008821E6">
        <w:rPr>
          <w:rFonts w:ascii="Aptos" w:hAnsi="Aptos"/>
          <w:sz w:val="28"/>
          <w:szCs w:val="28"/>
        </w:rPr>
        <w:t>: Prompts the user to enter details for a new car and adds it to the showroom.</w:t>
      </w:r>
    </w:p>
    <w:p w14:paraId="7ABA5629" w14:textId="77777777" w:rsidR="008821E6" w:rsidRPr="008821E6" w:rsidRDefault="008821E6" w:rsidP="008821E6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View All Cars</w:t>
      </w:r>
      <w:r w:rsidRPr="008821E6">
        <w:rPr>
          <w:rFonts w:ascii="Aptos" w:hAnsi="Aptos"/>
          <w:sz w:val="28"/>
          <w:szCs w:val="28"/>
        </w:rPr>
        <w:t>: Displays all the cars currently in the showroom.</w:t>
      </w:r>
    </w:p>
    <w:p w14:paraId="5988565C" w14:textId="77777777" w:rsidR="008821E6" w:rsidRPr="008821E6" w:rsidRDefault="008821E6" w:rsidP="008821E6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Search Car by Model</w:t>
      </w:r>
      <w:r w:rsidRPr="008821E6">
        <w:rPr>
          <w:rFonts w:ascii="Aptos" w:hAnsi="Aptos"/>
          <w:sz w:val="28"/>
          <w:szCs w:val="28"/>
        </w:rPr>
        <w:t>: Allows the user to search for a car by its model.</w:t>
      </w:r>
    </w:p>
    <w:p w14:paraId="5E65DDD0" w14:textId="77777777" w:rsidR="008821E6" w:rsidRPr="008821E6" w:rsidRDefault="008821E6" w:rsidP="008821E6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Delete Car by Model</w:t>
      </w:r>
      <w:r w:rsidRPr="008821E6">
        <w:rPr>
          <w:rFonts w:ascii="Aptos" w:hAnsi="Aptos"/>
          <w:sz w:val="28"/>
          <w:szCs w:val="28"/>
        </w:rPr>
        <w:t>: Prompts the user to delete a car from the showroom by its model.</w:t>
      </w:r>
    </w:p>
    <w:p w14:paraId="04FB5EF7" w14:textId="77777777" w:rsidR="008821E6" w:rsidRPr="008821E6" w:rsidRDefault="008821E6" w:rsidP="008821E6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Process Cars (FCFS Scheduling)</w:t>
      </w:r>
      <w:r w:rsidRPr="008821E6">
        <w:rPr>
          <w:rFonts w:ascii="Aptos" w:hAnsi="Aptos"/>
          <w:sz w:val="28"/>
          <w:szCs w:val="28"/>
        </w:rPr>
        <w:t>: Processes all cars based on First Come First Serve scheduling.</w:t>
      </w:r>
    </w:p>
    <w:p w14:paraId="3A76DA82" w14:textId="77777777" w:rsidR="008821E6" w:rsidRPr="008821E6" w:rsidRDefault="008821E6" w:rsidP="008821E6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Show Cheapest Car</w:t>
      </w:r>
      <w:r w:rsidRPr="008821E6">
        <w:rPr>
          <w:rFonts w:ascii="Aptos" w:hAnsi="Aptos"/>
          <w:sz w:val="28"/>
          <w:szCs w:val="28"/>
        </w:rPr>
        <w:t>: Displays the car with the lowest price.</w:t>
      </w:r>
    </w:p>
    <w:p w14:paraId="7CA99094" w14:textId="77777777" w:rsidR="008821E6" w:rsidRPr="008821E6" w:rsidRDefault="008821E6" w:rsidP="008821E6">
      <w:pPr>
        <w:numPr>
          <w:ilvl w:val="0"/>
          <w:numId w:val="24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Exit</w:t>
      </w:r>
      <w:r w:rsidRPr="008821E6">
        <w:rPr>
          <w:rFonts w:ascii="Aptos" w:hAnsi="Aptos"/>
          <w:sz w:val="28"/>
          <w:szCs w:val="28"/>
        </w:rPr>
        <w:t>: Exits the program.</w:t>
      </w:r>
    </w:p>
    <w:p w14:paraId="101C786D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lastRenderedPageBreak/>
        <w:t>The program continuously shows the menu to the user until they choose to exit.</w:t>
      </w:r>
    </w:p>
    <w:p w14:paraId="2F44AE69" w14:textId="63D347A6" w:rsidR="008821E6" w:rsidRPr="008821E6" w:rsidRDefault="008821E6" w:rsidP="008821E6">
      <w:pPr>
        <w:rPr>
          <w:rFonts w:ascii="Aptos" w:hAnsi="Aptos"/>
          <w:sz w:val="28"/>
          <w:szCs w:val="28"/>
        </w:rPr>
      </w:pPr>
    </w:p>
    <w:p w14:paraId="78E3D08D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Example Interaction</w:t>
      </w:r>
    </w:p>
    <w:p w14:paraId="56C4AC54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User Menu:</w:t>
      </w:r>
    </w:p>
    <w:p w14:paraId="5213FD23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proofErr w:type="spellStart"/>
      <w:r w:rsidRPr="008821E6">
        <w:rPr>
          <w:rFonts w:ascii="Aptos" w:hAnsi="Aptos"/>
          <w:sz w:val="28"/>
          <w:szCs w:val="28"/>
        </w:rPr>
        <w:t>pgsql</w:t>
      </w:r>
      <w:proofErr w:type="spellEnd"/>
    </w:p>
    <w:p w14:paraId="63E313C2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proofErr w:type="spellStart"/>
      <w:r w:rsidRPr="008821E6">
        <w:rPr>
          <w:rFonts w:ascii="Aptos" w:hAnsi="Aptos"/>
          <w:sz w:val="28"/>
          <w:szCs w:val="28"/>
        </w:rPr>
        <w:t>CopyEdit</w:t>
      </w:r>
      <w:proofErr w:type="spellEnd"/>
    </w:p>
    <w:p w14:paraId="1979F6D6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--- Car Showroom Management ---</w:t>
      </w:r>
    </w:p>
    <w:p w14:paraId="76FF1ECB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1. Add Car</w:t>
      </w:r>
    </w:p>
    <w:p w14:paraId="344D54A6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2. View All Cars</w:t>
      </w:r>
    </w:p>
    <w:p w14:paraId="15B5245F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3. Search Car by Model</w:t>
      </w:r>
    </w:p>
    <w:p w14:paraId="61410F9A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4. Delete Car by Model</w:t>
      </w:r>
    </w:p>
    <w:p w14:paraId="18005E8A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5. Process Cars (FCFS Scheduling)</w:t>
      </w:r>
    </w:p>
    <w:p w14:paraId="61379492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6. Show Cheapest Car</w:t>
      </w:r>
    </w:p>
    <w:p w14:paraId="2C4B86F9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7. Exit</w:t>
      </w:r>
    </w:p>
    <w:p w14:paraId="6885C171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Sample User Actions:</w:t>
      </w:r>
    </w:p>
    <w:p w14:paraId="6E5AF4B9" w14:textId="77777777" w:rsidR="008821E6" w:rsidRPr="008821E6" w:rsidRDefault="008821E6" w:rsidP="008821E6">
      <w:pPr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Add Car</w:t>
      </w:r>
      <w:r w:rsidRPr="008821E6">
        <w:rPr>
          <w:rFonts w:ascii="Aptos" w:hAnsi="Aptos"/>
          <w:sz w:val="28"/>
          <w:szCs w:val="28"/>
        </w:rPr>
        <w:t>:</w:t>
      </w:r>
    </w:p>
    <w:p w14:paraId="326B53E5" w14:textId="77777777" w:rsidR="008821E6" w:rsidRPr="008821E6" w:rsidRDefault="008821E6" w:rsidP="008821E6">
      <w:pPr>
        <w:numPr>
          <w:ilvl w:val="1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User enters car details: Model: </w:t>
      </w:r>
      <w:r w:rsidRPr="008821E6">
        <w:rPr>
          <w:rFonts w:ascii="Aptos" w:hAnsi="Aptos"/>
          <w:b/>
          <w:bCs/>
          <w:sz w:val="28"/>
          <w:szCs w:val="28"/>
        </w:rPr>
        <w:t>Civic</w:t>
      </w:r>
      <w:r w:rsidRPr="008821E6">
        <w:rPr>
          <w:rFonts w:ascii="Aptos" w:hAnsi="Aptos"/>
          <w:sz w:val="28"/>
          <w:szCs w:val="28"/>
        </w:rPr>
        <w:t xml:space="preserve">, Company: </w:t>
      </w:r>
      <w:r w:rsidRPr="008821E6">
        <w:rPr>
          <w:rFonts w:ascii="Aptos" w:hAnsi="Aptos"/>
          <w:b/>
          <w:bCs/>
          <w:sz w:val="28"/>
          <w:szCs w:val="28"/>
        </w:rPr>
        <w:t>Honda</w:t>
      </w:r>
      <w:r w:rsidRPr="008821E6">
        <w:rPr>
          <w:rFonts w:ascii="Aptos" w:hAnsi="Aptos"/>
          <w:sz w:val="28"/>
          <w:szCs w:val="28"/>
        </w:rPr>
        <w:t xml:space="preserve">, Year: </w:t>
      </w:r>
      <w:r w:rsidRPr="008821E6">
        <w:rPr>
          <w:rFonts w:ascii="Aptos" w:hAnsi="Aptos"/>
          <w:b/>
          <w:bCs/>
          <w:sz w:val="28"/>
          <w:szCs w:val="28"/>
        </w:rPr>
        <w:t>2022</w:t>
      </w:r>
      <w:r w:rsidRPr="008821E6">
        <w:rPr>
          <w:rFonts w:ascii="Aptos" w:hAnsi="Aptos"/>
          <w:sz w:val="28"/>
          <w:szCs w:val="28"/>
        </w:rPr>
        <w:t xml:space="preserve">, Price: </w:t>
      </w:r>
      <w:r w:rsidRPr="008821E6">
        <w:rPr>
          <w:rFonts w:ascii="Aptos" w:hAnsi="Aptos"/>
          <w:b/>
          <w:bCs/>
          <w:sz w:val="28"/>
          <w:szCs w:val="28"/>
        </w:rPr>
        <w:t>25000</w:t>
      </w:r>
      <w:r w:rsidRPr="008821E6">
        <w:rPr>
          <w:rFonts w:ascii="Aptos" w:hAnsi="Aptos"/>
          <w:sz w:val="28"/>
          <w:szCs w:val="28"/>
        </w:rPr>
        <w:t>.</w:t>
      </w:r>
    </w:p>
    <w:p w14:paraId="5A7E473D" w14:textId="77777777" w:rsidR="008821E6" w:rsidRPr="008821E6" w:rsidRDefault="008821E6" w:rsidP="008821E6">
      <w:pPr>
        <w:numPr>
          <w:ilvl w:val="1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>The car is added to the showroom.</w:t>
      </w:r>
    </w:p>
    <w:p w14:paraId="397FE134" w14:textId="77777777" w:rsidR="008821E6" w:rsidRPr="008821E6" w:rsidRDefault="008821E6" w:rsidP="008821E6">
      <w:pPr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View All Cars</w:t>
      </w:r>
      <w:r w:rsidRPr="008821E6">
        <w:rPr>
          <w:rFonts w:ascii="Aptos" w:hAnsi="Aptos"/>
          <w:sz w:val="28"/>
          <w:szCs w:val="28"/>
        </w:rPr>
        <w:t>:</w:t>
      </w:r>
    </w:p>
    <w:p w14:paraId="79EF4CE5" w14:textId="77777777" w:rsidR="008821E6" w:rsidRPr="008821E6" w:rsidRDefault="008821E6" w:rsidP="008821E6">
      <w:pPr>
        <w:numPr>
          <w:ilvl w:val="1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Displays the car details: Model: </w:t>
      </w:r>
      <w:r w:rsidRPr="008821E6">
        <w:rPr>
          <w:rFonts w:ascii="Aptos" w:hAnsi="Aptos"/>
          <w:b/>
          <w:bCs/>
          <w:sz w:val="28"/>
          <w:szCs w:val="28"/>
        </w:rPr>
        <w:t>Civic</w:t>
      </w:r>
      <w:r w:rsidRPr="008821E6">
        <w:rPr>
          <w:rFonts w:ascii="Aptos" w:hAnsi="Aptos"/>
          <w:sz w:val="28"/>
          <w:szCs w:val="28"/>
        </w:rPr>
        <w:t xml:space="preserve">, Company: </w:t>
      </w:r>
      <w:r w:rsidRPr="008821E6">
        <w:rPr>
          <w:rFonts w:ascii="Aptos" w:hAnsi="Aptos"/>
          <w:b/>
          <w:bCs/>
          <w:sz w:val="28"/>
          <w:szCs w:val="28"/>
        </w:rPr>
        <w:t>Honda</w:t>
      </w:r>
      <w:r w:rsidRPr="008821E6">
        <w:rPr>
          <w:rFonts w:ascii="Aptos" w:hAnsi="Aptos"/>
          <w:sz w:val="28"/>
          <w:szCs w:val="28"/>
        </w:rPr>
        <w:t xml:space="preserve">, Year: </w:t>
      </w:r>
      <w:r w:rsidRPr="008821E6">
        <w:rPr>
          <w:rFonts w:ascii="Aptos" w:hAnsi="Aptos"/>
          <w:b/>
          <w:bCs/>
          <w:sz w:val="28"/>
          <w:szCs w:val="28"/>
        </w:rPr>
        <w:t>2022</w:t>
      </w:r>
      <w:r w:rsidRPr="008821E6">
        <w:rPr>
          <w:rFonts w:ascii="Aptos" w:hAnsi="Aptos"/>
          <w:sz w:val="28"/>
          <w:szCs w:val="28"/>
        </w:rPr>
        <w:t xml:space="preserve">, Price: </w:t>
      </w:r>
      <w:r w:rsidRPr="008821E6">
        <w:rPr>
          <w:rFonts w:ascii="Aptos" w:hAnsi="Aptos"/>
          <w:b/>
          <w:bCs/>
          <w:sz w:val="28"/>
          <w:szCs w:val="28"/>
        </w:rPr>
        <w:t>$25000</w:t>
      </w:r>
      <w:r w:rsidRPr="008821E6">
        <w:rPr>
          <w:rFonts w:ascii="Aptos" w:hAnsi="Aptos"/>
          <w:sz w:val="28"/>
          <w:szCs w:val="28"/>
        </w:rPr>
        <w:t>.</w:t>
      </w:r>
    </w:p>
    <w:p w14:paraId="6C65F88E" w14:textId="77777777" w:rsidR="008821E6" w:rsidRPr="008821E6" w:rsidRDefault="008821E6" w:rsidP="008821E6">
      <w:pPr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lastRenderedPageBreak/>
        <w:t>Search Car by Model</w:t>
      </w:r>
      <w:r w:rsidRPr="008821E6">
        <w:rPr>
          <w:rFonts w:ascii="Aptos" w:hAnsi="Aptos"/>
          <w:sz w:val="28"/>
          <w:szCs w:val="28"/>
        </w:rPr>
        <w:t>:</w:t>
      </w:r>
    </w:p>
    <w:p w14:paraId="1EFD5A19" w14:textId="77777777" w:rsidR="008821E6" w:rsidRPr="008821E6" w:rsidRDefault="008821E6" w:rsidP="008821E6">
      <w:pPr>
        <w:numPr>
          <w:ilvl w:val="1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User enters </w:t>
      </w:r>
      <w:r w:rsidRPr="008821E6">
        <w:rPr>
          <w:rFonts w:ascii="Aptos" w:hAnsi="Aptos"/>
          <w:b/>
          <w:bCs/>
          <w:sz w:val="28"/>
          <w:szCs w:val="28"/>
        </w:rPr>
        <w:t>Civic</w:t>
      </w:r>
      <w:r w:rsidRPr="008821E6">
        <w:rPr>
          <w:rFonts w:ascii="Aptos" w:hAnsi="Aptos"/>
          <w:sz w:val="28"/>
          <w:szCs w:val="28"/>
        </w:rPr>
        <w:t xml:space="preserve"> as the model, and the car's details are displayed.</w:t>
      </w:r>
    </w:p>
    <w:p w14:paraId="787623F5" w14:textId="77777777" w:rsidR="008821E6" w:rsidRPr="008821E6" w:rsidRDefault="008821E6" w:rsidP="008821E6">
      <w:pPr>
        <w:numPr>
          <w:ilvl w:val="0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Delete Car by Model</w:t>
      </w:r>
      <w:r w:rsidRPr="008821E6">
        <w:rPr>
          <w:rFonts w:ascii="Aptos" w:hAnsi="Aptos"/>
          <w:sz w:val="28"/>
          <w:szCs w:val="28"/>
        </w:rPr>
        <w:t>:</w:t>
      </w:r>
    </w:p>
    <w:p w14:paraId="674E54A7" w14:textId="77777777" w:rsidR="008821E6" w:rsidRPr="008821E6" w:rsidRDefault="008821E6" w:rsidP="008821E6">
      <w:pPr>
        <w:numPr>
          <w:ilvl w:val="1"/>
          <w:numId w:val="25"/>
        </w:num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User enters </w:t>
      </w:r>
      <w:r w:rsidRPr="008821E6">
        <w:rPr>
          <w:rFonts w:ascii="Aptos" w:hAnsi="Aptos"/>
          <w:b/>
          <w:bCs/>
          <w:sz w:val="28"/>
          <w:szCs w:val="28"/>
        </w:rPr>
        <w:t>Civic</w:t>
      </w:r>
      <w:r w:rsidRPr="008821E6">
        <w:rPr>
          <w:rFonts w:ascii="Aptos" w:hAnsi="Aptos"/>
          <w:sz w:val="28"/>
          <w:szCs w:val="28"/>
        </w:rPr>
        <w:t>, and the car is deleted from the list.</w:t>
      </w:r>
    </w:p>
    <w:p w14:paraId="4312852D" w14:textId="6E40EDCE" w:rsidR="008821E6" w:rsidRPr="008821E6" w:rsidRDefault="008821E6" w:rsidP="008821E6">
      <w:pPr>
        <w:rPr>
          <w:rFonts w:ascii="Aptos" w:hAnsi="Aptos"/>
          <w:sz w:val="28"/>
          <w:szCs w:val="28"/>
        </w:rPr>
      </w:pPr>
    </w:p>
    <w:p w14:paraId="388BE883" w14:textId="77777777" w:rsidR="008821E6" w:rsidRPr="008821E6" w:rsidRDefault="008821E6" w:rsidP="008821E6">
      <w:pPr>
        <w:rPr>
          <w:rFonts w:ascii="Aptos" w:hAnsi="Aptos"/>
          <w:b/>
          <w:bCs/>
          <w:sz w:val="28"/>
          <w:szCs w:val="28"/>
        </w:rPr>
      </w:pPr>
      <w:r w:rsidRPr="008821E6">
        <w:rPr>
          <w:rFonts w:ascii="Aptos" w:hAnsi="Aptos"/>
          <w:b/>
          <w:bCs/>
          <w:sz w:val="28"/>
          <w:szCs w:val="28"/>
        </w:rPr>
        <w:t>Conclusion</w:t>
      </w:r>
    </w:p>
    <w:p w14:paraId="6A63C945" w14:textId="77777777" w:rsidR="008821E6" w:rsidRPr="008821E6" w:rsidRDefault="008821E6" w:rsidP="008821E6">
      <w:pPr>
        <w:rPr>
          <w:rFonts w:ascii="Aptos" w:hAnsi="Aptos"/>
          <w:sz w:val="28"/>
          <w:szCs w:val="28"/>
        </w:rPr>
      </w:pPr>
      <w:r w:rsidRPr="008821E6">
        <w:rPr>
          <w:rFonts w:ascii="Aptos" w:hAnsi="Aptos"/>
          <w:sz w:val="28"/>
          <w:szCs w:val="28"/>
        </w:rPr>
        <w:t xml:space="preserve">This </w:t>
      </w:r>
      <w:r w:rsidRPr="008821E6">
        <w:rPr>
          <w:rFonts w:ascii="Aptos" w:hAnsi="Aptos"/>
          <w:b/>
          <w:bCs/>
          <w:sz w:val="28"/>
          <w:szCs w:val="28"/>
        </w:rPr>
        <w:t>Car Showroom Management System</w:t>
      </w:r>
      <w:r w:rsidRPr="008821E6">
        <w:rPr>
          <w:rFonts w:ascii="Aptos" w:hAnsi="Aptos"/>
          <w:sz w:val="28"/>
          <w:szCs w:val="28"/>
        </w:rPr>
        <w:t xml:space="preserve"> efficiently manages cars using a linked list, offering various functionalities like adding, displaying, searching, and deleting cars. It also incorporates features like </w:t>
      </w:r>
      <w:r w:rsidRPr="008821E6">
        <w:rPr>
          <w:rFonts w:ascii="Aptos" w:hAnsi="Aptos"/>
          <w:b/>
          <w:bCs/>
          <w:sz w:val="28"/>
          <w:szCs w:val="28"/>
        </w:rPr>
        <w:t>First Come First Serve (FCFS)</w:t>
      </w:r>
      <w:r w:rsidRPr="008821E6">
        <w:rPr>
          <w:rFonts w:ascii="Aptos" w:hAnsi="Aptos"/>
          <w:sz w:val="28"/>
          <w:szCs w:val="28"/>
        </w:rPr>
        <w:t xml:space="preserve"> processing and finding the </w:t>
      </w:r>
      <w:r w:rsidRPr="008821E6">
        <w:rPr>
          <w:rFonts w:ascii="Aptos" w:hAnsi="Aptos"/>
          <w:b/>
          <w:bCs/>
          <w:sz w:val="28"/>
          <w:szCs w:val="28"/>
        </w:rPr>
        <w:t>cheapest car</w:t>
      </w:r>
      <w:r w:rsidRPr="008821E6">
        <w:rPr>
          <w:rFonts w:ascii="Aptos" w:hAnsi="Aptos"/>
          <w:sz w:val="28"/>
          <w:szCs w:val="28"/>
        </w:rPr>
        <w:t>, providing an organized and intuitive solution for showroom management.</w:t>
      </w:r>
    </w:p>
    <w:p w14:paraId="112D5A8C" w14:textId="0B7B02A3" w:rsidR="008821E6" w:rsidRPr="008821E6" w:rsidRDefault="008821E6" w:rsidP="008821E6">
      <w:pPr>
        <w:rPr>
          <w:rFonts w:ascii="Aptos" w:hAnsi="Aptos"/>
          <w:sz w:val="28"/>
          <w:szCs w:val="28"/>
        </w:rPr>
      </w:pPr>
    </w:p>
    <w:p w14:paraId="4D49E1DA" w14:textId="7C4A58A1" w:rsidR="002839D4" w:rsidRPr="00607998" w:rsidRDefault="002839D4" w:rsidP="00607998">
      <w:pPr>
        <w:rPr>
          <w:rFonts w:ascii="Aptos" w:hAnsi="Aptos"/>
          <w:sz w:val="28"/>
          <w:szCs w:val="28"/>
        </w:rPr>
      </w:pPr>
    </w:p>
    <w:sectPr w:rsidR="002839D4" w:rsidRPr="00607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52AC9" w14:textId="77777777" w:rsidR="006333EE" w:rsidRDefault="006333EE" w:rsidP="00607998">
      <w:pPr>
        <w:spacing w:after="0" w:line="240" w:lineRule="auto"/>
      </w:pPr>
      <w:r>
        <w:separator/>
      </w:r>
    </w:p>
  </w:endnote>
  <w:endnote w:type="continuationSeparator" w:id="0">
    <w:p w14:paraId="5B1D2136" w14:textId="77777777" w:rsidR="006333EE" w:rsidRDefault="006333EE" w:rsidP="00607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E2943" w14:textId="77777777" w:rsidR="006333EE" w:rsidRDefault="006333EE" w:rsidP="00607998">
      <w:pPr>
        <w:spacing w:after="0" w:line="240" w:lineRule="auto"/>
      </w:pPr>
      <w:r>
        <w:separator/>
      </w:r>
    </w:p>
  </w:footnote>
  <w:footnote w:type="continuationSeparator" w:id="0">
    <w:p w14:paraId="32A3DA7B" w14:textId="77777777" w:rsidR="006333EE" w:rsidRDefault="006333EE" w:rsidP="00607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F5BE3"/>
    <w:multiLevelType w:val="multilevel"/>
    <w:tmpl w:val="B9A2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17A19"/>
    <w:multiLevelType w:val="multilevel"/>
    <w:tmpl w:val="D0C6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D5F4D"/>
    <w:multiLevelType w:val="multilevel"/>
    <w:tmpl w:val="8CDC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A0440"/>
    <w:multiLevelType w:val="multilevel"/>
    <w:tmpl w:val="675C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62095"/>
    <w:multiLevelType w:val="multilevel"/>
    <w:tmpl w:val="6E72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682ED9"/>
    <w:multiLevelType w:val="multilevel"/>
    <w:tmpl w:val="F98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72E5C"/>
    <w:multiLevelType w:val="multilevel"/>
    <w:tmpl w:val="55E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418F0"/>
    <w:multiLevelType w:val="multilevel"/>
    <w:tmpl w:val="C42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81C66"/>
    <w:multiLevelType w:val="multilevel"/>
    <w:tmpl w:val="75B6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9C30BF"/>
    <w:multiLevelType w:val="multilevel"/>
    <w:tmpl w:val="A67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CB2C11"/>
    <w:multiLevelType w:val="multilevel"/>
    <w:tmpl w:val="8058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1319C"/>
    <w:multiLevelType w:val="multilevel"/>
    <w:tmpl w:val="FB58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52DC3"/>
    <w:multiLevelType w:val="multilevel"/>
    <w:tmpl w:val="B2DA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564CD"/>
    <w:multiLevelType w:val="multilevel"/>
    <w:tmpl w:val="8D76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B6259"/>
    <w:multiLevelType w:val="multilevel"/>
    <w:tmpl w:val="52C2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6357C2"/>
    <w:multiLevelType w:val="multilevel"/>
    <w:tmpl w:val="E10C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688981">
    <w:abstractNumId w:val="8"/>
  </w:num>
  <w:num w:numId="2" w16cid:durableId="575867131">
    <w:abstractNumId w:val="6"/>
  </w:num>
  <w:num w:numId="3" w16cid:durableId="580674544">
    <w:abstractNumId w:val="5"/>
  </w:num>
  <w:num w:numId="4" w16cid:durableId="791051404">
    <w:abstractNumId w:val="4"/>
  </w:num>
  <w:num w:numId="5" w16cid:durableId="965816067">
    <w:abstractNumId w:val="7"/>
  </w:num>
  <w:num w:numId="6" w16cid:durableId="7948845">
    <w:abstractNumId w:val="3"/>
  </w:num>
  <w:num w:numId="7" w16cid:durableId="1892691729">
    <w:abstractNumId w:val="2"/>
  </w:num>
  <w:num w:numId="8" w16cid:durableId="1914730517">
    <w:abstractNumId w:val="1"/>
  </w:num>
  <w:num w:numId="9" w16cid:durableId="1257594796">
    <w:abstractNumId w:val="0"/>
  </w:num>
  <w:num w:numId="10" w16cid:durableId="862286041">
    <w:abstractNumId w:val="15"/>
  </w:num>
  <w:num w:numId="11" w16cid:durableId="412361594">
    <w:abstractNumId w:val="9"/>
  </w:num>
  <w:num w:numId="12" w16cid:durableId="1309631806">
    <w:abstractNumId w:val="18"/>
  </w:num>
  <w:num w:numId="13" w16cid:durableId="386343738">
    <w:abstractNumId w:val="17"/>
  </w:num>
  <w:num w:numId="14" w16cid:durableId="584193433">
    <w:abstractNumId w:val="12"/>
  </w:num>
  <w:num w:numId="15" w16cid:durableId="601688273">
    <w:abstractNumId w:val="23"/>
  </w:num>
  <w:num w:numId="16" w16cid:durableId="862398689">
    <w:abstractNumId w:val="21"/>
  </w:num>
  <w:num w:numId="17" w16cid:durableId="1380088333">
    <w:abstractNumId w:val="10"/>
  </w:num>
  <w:num w:numId="18" w16cid:durableId="2146924659">
    <w:abstractNumId w:val="11"/>
  </w:num>
  <w:num w:numId="19" w16cid:durableId="1472013649">
    <w:abstractNumId w:val="14"/>
  </w:num>
  <w:num w:numId="20" w16cid:durableId="1536312750">
    <w:abstractNumId w:val="16"/>
  </w:num>
  <w:num w:numId="21" w16cid:durableId="542445841">
    <w:abstractNumId w:val="22"/>
  </w:num>
  <w:num w:numId="22" w16cid:durableId="2103525405">
    <w:abstractNumId w:val="24"/>
  </w:num>
  <w:num w:numId="23" w16cid:durableId="1674187758">
    <w:abstractNumId w:val="20"/>
  </w:num>
  <w:num w:numId="24" w16cid:durableId="595944658">
    <w:abstractNumId w:val="19"/>
  </w:num>
  <w:num w:numId="25" w16cid:durableId="16094356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9D4"/>
    <w:rsid w:val="0029639D"/>
    <w:rsid w:val="00326F90"/>
    <w:rsid w:val="0052122E"/>
    <w:rsid w:val="005F66B3"/>
    <w:rsid w:val="00607998"/>
    <w:rsid w:val="006333EE"/>
    <w:rsid w:val="00671E78"/>
    <w:rsid w:val="006950A6"/>
    <w:rsid w:val="008821E6"/>
    <w:rsid w:val="00AA1D8D"/>
    <w:rsid w:val="00B47730"/>
    <w:rsid w:val="00CB0664"/>
    <w:rsid w:val="00D02AD1"/>
    <w:rsid w:val="00E90D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42CAD"/>
  <w14:defaultImageDpi w14:val="300"/>
  <w15:docId w15:val="{C52290A8-6DD0-4ACE-99B4-B4DDE422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2025-04-22T11:24:00Z</dcterms:created>
  <dcterms:modified xsi:type="dcterms:W3CDTF">2025-05-08T17:38:00Z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e276335d7c81b463a37b16601d958a934533580e7768c4bdb41c15596baeff2d</vt:lpwstr>
  </property>
</Properties>
</file>